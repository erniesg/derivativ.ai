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Linear Equations Practice Worksheet (Student Version)</w:t>
      </w:r>
    </w:p>
    <w:p>
      <w:pPr>
        <w:pStyle w:val="Heading2"/>
      </w:pPr>
      <w:r>
        <w:t>Document Information</w:t>
      </w:r>
    </w:p>
    <w:p>
      <w:r>
        <w:rPr>
          <w:b/>
        </w:rPr>
        <w:t xml:space="preserve">Topic: </w:t>
      </w:r>
      <w:r>
        <w:t>Algebra and graphs</w:t>
      </w:r>
    </w:p>
    <w:p>
      <w:r>
        <w:rPr>
          <w:b/>
        </w:rPr>
        <w:t xml:space="preserve">Grade Level: </w:t>
      </w:r>
      <w:r>
        <w:t>9</w:t>
      </w:r>
    </w:p>
    <w:p>
      <w:r>
        <w:rPr>
          <w:b/>
        </w:rPr>
        <w:t xml:space="preserve">Difficulty: </w:t>
      </w:r>
      <w:r>
        <w:t>medium</w:t>
      </w:r>
    </w:p>
    <w:p>
      <w:r>
        <w:rPr>
          <w:b/>
        </w:rPr>
        <w:t xml:space="preserve">Estimated Duration: </w:t>
      </w:r>
      <w:r>
        <w:t>45 minutes</w:t>
      </w:r>
    </w:p>
    <w:p>
      <w:r>
        <w:rPr>
          <w:b/>
        </w:rPr>
        <w:t xml:space="preserve">Detail Level: </w:t>
      </w:r>
      <w:r>
        <w:t>6</w:t>
      </w:r>
    </w:p>
    <w:p>
      <w:pPr>
        <w:pStyle w:val="Heading2"/>
      </w:pPr>
      <w:r>
        <w:t>Learning Objectives</w:t>
      </w:r>
    </w:p>
    <w:p>
      <w:r>
        <w:t>1. Understand how to set up and solve linear equations.</w:t>
      </w:r>
    </w:p>
    <w:p>
      <w:r>
        <w:t>2. Apply linear equations to real-world problems.</w:t>
      </w:r>
    </w:p>
    <w:p>
      <w:r>
        <w:t>3. Graph linear equations and interpret the results.</w:t>
      </w:r>
    </w:p>
    <w:p>
      <w:r>
        <w:t>4. Solve systems of linear equations using substitution and elimination.</w:t>
      </w:r>
    </w:p>
    <w:p>
      <w:pPr>
        <w:pStyle w:val="Heading2"/>
      </w:pPr>
      <w:r>
        <w:t>Worked Examples</w:t>
      </w:r>
    </w:p>
    <w:p>
      <w:r>
        <w:rPr>
          <w:b/>
        </w:rPr>
        <w:t xml:space="preserve">Example 1: </w:t>
      </w:r>
      <w:r>
        <w:t>A car rental company charges a flat fee of $50 plus $0.20 per mile driven. Write an equation to represent the total cost (C) based on the number of miles driven (m). Then, find the total cost if 150 miles are driven.</w:t>
      </w:r>
    </w:p>
    <w:p>
      <w:r>
        <w:rPr>
          <w:b/>
        </w:rPr>
        <w:t>Solution Steps:</w:t>
      </w:r>
    </w:p>
    <w:p>
      <w:r>
        <w:t>1. Identify the fixed cost: $50.</w:t>
      </w:r>
    </w:p>
    <w:p>
      <w:r>
        <w:t>2. Identify the variable cost: $0.20 per mile.</w:t>
      </w:r>
    </w:p>
    <w:p>
      <w:r>
        <w:t>3. Set up the equation: C = 50 + 0.20m.</w:t>
      </w:r>
    </w:p>
    <w:p>
      <w:r>
        <w:t>4. Substitute m = 150 into the equation: C = 50 + 0.20(150).</w:t>
      </w:r>
    </w:p>
    <w:p>
      <w:r>
        <w:t>5. Calculate: C = 50 + 30 = 80.</w:t>
      </w:r>
    </w:p>
    <w:p>
      <w:r>
        <w:rPr>
          <w:b/>
          <w:color w:val="0000FF"/>
        </w:rPr>
        <w:t xml:space="preserve">Answer: </w:t>
      </w:r>
      <w:r>
        <w:t>$80</w:t>
      </w:r>
    </w:p>
    <w:p>
      <w:r>
        <w:rPr>
          <w:b/>
        </w:rPr>
        <w:t xml:space="preserve">Explanation: </w:t>
      </w:r>
      <w:r>
        <w:t>The equation C = 50 + 0.20m represents the total cost of renting a car based on the miles driven. By substituting 150 miles into the equation, we find that the total cost is $80.</w:t>
      </w:r>
    </w:p>
    <w:p>
      <w:r>
        <w:rPr>
          <w:b/>
        </w:rPr>
        <w:t xml:space="preserve">Example 2: </w:t>
      </w:r>
      <w:r>
        <w:t>Solve the system of equations: 2x + 3y = 12 and x - y = 2.</w:t>
      </w:r>
    </w:p>
    <w:p>
      <w:r>
        <w:rPr>
          <w:b/>
        </w:rPr>
        <w:t>Solution Steps:</w:t>
      </w:r>
    </w:p>
    <w:p>
      <w:r>
        <w:t>1. From the second equation, express x in terms of y: x = y + 2.</w:t>
      </w:r>
    </w:p>
    <w:p>
      <w:r>
        <w:t>2. Substitute x in the first equation: 2(y + 2) + 3y = 12.</w:t>
      </w:r>
    </w:p>
    <w:p>
      <w:r>
        <w:t>3. Expand and simplify: 2y + 4 + 3y = 12.</w:t>
      </w:r>
    </w:p>
    <w:p>
      <w:r>
        <w:t>4. Combine like terms: 5y + 4 = 12.</w:t>
      </w:r>
    </w:p>
    <w:p>
      <w:r>
        <w:t>5. Subtract 4 from both sides: 5y = 8.</w:t>
      </w:r>
    </w:p>
    <w:p>
      <w:r>
        <w:t>6. Divide by 5: y = 8/5.</w:t>
      </w:r>
    </w:p>
    <w:p>
      <w:r>
        <w:t>7. Substitute y back into x = y + 2: x = 8/5 + 2 = 18/5.</w:t>
      </w:r>
    </w:p>
    <w:p>
      <w:r>
        <w:rPr>
          <w:b/>
          <w:color w:val="0000FF"/>
        </w:rPr>
        <w:t xml:space="preserve">Answer: </w:t>
      </w:r>
      <w:r>
        <w:t>x = 18/5, y = 8/5</w:t>
      </w:r>
    </w:p>
    <w:p>
      <w:r>
        <w:rPr>
          <w:b/>
        </w:rPr>
        <w:t xml:space="preserve">Explanation: </w:t>
      </w:r>
      <w:r>
        <w:t>By solving the system of equations, we find the values of x and y that satisfy both equations simultaneously.</w:t>
      </w:r>
    </w:p>
    <w:p>
      <w:pPr>
        <w:pStyle w:val="Heading2"/>
      </w:pPr>
      <w:r>
        <w:t>Practice Questions</w:t>
      </w:r>
    </w:p>
    <w:p>
      <w:r>
        <w:t>Q1. A phone plan costs $30 per month plus $0.10 per text message. Write an equation for the total cost (C) based on the number of text messages (t). Calculate the total cost if 200 messages are sent. [3 marks]</w:t>
      </w:r>
    </w:p>
    <w:p/>
    <w:p>
      <w:r>
        <w:t>__________________________________________________</w:t>
      </w:r>
    </w:p>
    <w:p/>
    <w:p>
      <w:r>
        <w:t>Q2. You are saving for a new laptop that costs $800. You currently have $200 and plan to save $50 each week. Write an equation to represent your savings over time (S) based on the number of weeks (w). How many weeks will it take to save enough? [4 marks]</w:t>
      </w:r>
    </w:p>
    <w:p/>
    <w:p>
      <w:r>
        <w:t>__________________________________________________</w:t>
      </w:r>
    </w:p>
    <w:p/>
    <w:p>
      <w:r>
        <w:t>Q3. Graph the equation y = 2x + 1. Identify the y-intercept and the slope. [3 marks]</w:t>
      </w:r>
    </w:p>
    <w:p/>
    <w:p>
      <w:r>
        <w:t>__________________________________________________</w:t>
      </w:r>
    </w:p>
    <w:p/>
    <w:p>
      <w:r>
        <w:t>Q4. Solve the following system of equations: 3x + 4y = 24 and x - 2y = -1. [5 marks]</w:t>
      </w:r>
    </w:p>
    <w:p/>
    <w:p>
      <w:r>
        <w:t>__________________________________________________</w:t>
      </w:r>
    </w:p>
    <w:p/>
    <w:p>
      <w:r>
        <w:t>Q5. A store sells notebooks for $2 each and pens for $1 each. If you buy a total of 10 items and spend $16, set up a system of equations to represent this situation and solve for the number of notebooks and pens purchased. [5 marks]</w:t>
      </w:r>
    </w:p>
    <w:p/>
    <w:p>
      <w:r>
        <w:t>__________________________________________________</w:t>
      </w:r>
    </w:p>
    <w:p/>
    <w:p>
      <w:r>
        <w:t>Q6. The perimeter of a rectangle is 50 meters. If the length is twice the width, find the dimensions of the rectangle. [4 marks]</w:t>
      </w:r>
    </w:p>
    <w:p/>
    <w:p>
      <w:r>
        <w:t>__________________________________________________</w:t>
      </w:r>
    </w:p>
    <w:p/>
    <w:p>
      <w:pPr>
        <w:pStyle w:val="Heading2"/>
      </w:pPr>
      <w:r>
        <w:t>Quick Reference</w:t>
      </w:r>
    </w:p>
    <w:p>
      <w:r>
        <w:rPr>
          <w:b/>
        </w:rPr>
        <w:t>Key Definitions:</w:t>
      </w:r>
    </w:p>
    <w:p>
      <w:r>
        <w:t>• Linear Equation: An equation that makes a straight line when graphed.</w:t>
      </w:r>
    </w:p>
    <w:p>
      <w:r>
        <w:t>• Slope: The steepness of a line, calculated as the change in y over the change in x.</w:t>
      </w:r>
    </w:p>
    <w:p>
      <w:r>
        <w:t>• Y-intercept: The point where the line crosses the y-axis.</w:t>
      </w:r>
    </w:p>
    <w:p>
      <w:r>
        <w:rPr>
          <w:b/>
        </w:rPr>
        <w:t>Key Formulas:</w:t>
      </w:r>
    </w:p>
    <w:p>
      <w:r>
        <w:t>• Slope-Intercept Form: y = mx + b</w:t>
      </w:r>
    </w:p>
    <w:p>
      <w:r>
        <w:t>• Perimeter of a Rectangle: P = 2(l + w)</w:t>
      </w:r>
    </w:p>
    <w:p>
      <w:r>
        <w:rPr>
          <w:b/>
        </w:rPr>
        <w:t>Key Facts:</w:t>
      </w:r>
    </w:p>
    <w:p>
      <w:r>
        <w:t>• The slope of a line is calculated as (y2 - y1) / (x2 - x1).</w:t>
      </w:r>
    </w:p>
    <w:p>
      <w:r>
        <w:t>• To solve a system of equations, you can use substitution or elimination.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